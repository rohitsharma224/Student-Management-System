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Management System Documentation</w:t>
      </w:r>
    </w:p>
    <w:p>
      <w:pPr>
        <w:pStyle w:val="Heading1"/>
      </w:pPr>
      <w:r>
        <w:t>Table of Contents</w:t>
      </w:r>
    </w:p>
    <w:p>
      <w:r>
        <w:t>1. Problem Statement</w:t>
      </w:r>
    </w:p>
    <w:p>
      <w:r>
        <w:t>2. Introduction</w:t>
      </w:r>
    </w:p>
    <w:p>
      <w:r>
        <w:t>3. Objectives</w:t>
      </w:r>
    </w:p>
    <w:p>
      <w:r>
        <w:t>4. Features</w:t>
      </w:r>
    </w:p>
    <w:p>
      <w:r>
        <w:t>5. System Design</w:t>
      </w:r>
    </w:p>
    <w:p>
      <w:r>
        <w:t>6. Class Diagrams</w:t>
      </w:r>
    </w:p>
    <w:p>
      <w:r>
        <w:t>7. Implementation Details</w:t>
      </w:r>
    </w:p>
    <w:p>
      <w:r>
        <w:t>8. Limitations</w:t>
      </w:r>
    </w:p>
    <w:p>
      <w:r>
        <w:t>9. Future Enhancements</w:t>
      </w:r>
    </w:p>
    <w:p>
      <w:r>
        <w:t>10. Conclusion</w:t>
      </w:r>
    </w:p>
    <w:p>
      <w:pPr>
        <w:pStyle w:val="Heading1"/>
      </w:pPr>
      <w:r>
        <w:t>Problem Statement</w:t>
      </w:r>
    </w:p>
    <w:p>
      <w:r>
        <w:t>Managing student records, exams, and results manually can lead to errors, inconsistency, and inefficiency. An automated system is required to handle student registration and examination details efficiently.</w:t>
      </w:r>
    </w:p>
    <w:p>
      <w:pPr>
        <w:pStyle w:val="Heading1"/>
      </w:pPr>
      <w:r>
        <w:t>Introduction</w:t>
      </w:r>
    </w:p>
    <w:p>
      <w:r>
        <w:t>This Student Management System is a console-based Java application that allows users to register students, store their course and exam details, and display examination results with performance grades and percentage.</w:t>
      </w:r>
    </w:p>
    <w:p>
      <w:pPr>
        <w:pStyle w:val="Heading1"/>
      </w:pPr>
      <w:r>
        <w:t>Objectives</w:t>
      </w:r>
    </w:p>
    <w:p>
      <w:r>
        <w:t>- To create a system that handles student records and their examination performance.</w:t>
      </w:r>
    </w:p>
    <w:p>
      <w:r>
        <w:t>- To provide a simple user interface for entering and retrieving data.</w:t>
      </w:r>
    </w:p>
    <w:p>
      <w:r>
        <w:t>- To calculate grades and percentages based on exam marks.</w:t>
      </w:r>
    </w:p>
    <w:p>
      <w:pPr>
        <w:pStyle w:val="Heading1"/>
      </w:pPr>
      <w:r>
        <w:t>Features</w:t>
      </w:r>
    </w:p>
    <w:p>
      <w:r>
        <w:t>- Register new students with details like name, roll number, email, DOB, course, etc.</w:t>
      </w:r>
    </w:p>
    <w:p>
      <w:r>
        <w:t>- Add and store examination results for each student.</w:t>
      </w:r>
    </w:p>
    <w:p>
      <w:r>
        <w:t>- Automatically calculate grades and percentages for each subject and overall performance.</w:t>
      </w:r>
    </w:p>
    <w:p>
      <w:r>
        <w:t>- View student profiles and their exam results by roll number.</w:t>
      </w:r>
    </w:p>
    <w:p>
      <w:r>
        <w:t>- Menu-driven interface with simple input prompts.</w:t>
      </w:r>
    </w:p>
    <w:p>
      <w:pPr>
        <w:pStyle w:val="Heading1"/>
      </w:pPr>
      <w:r>
        <w:t>System Design</w:t>
      </w:r>
    </w:p>
    <w:p>
      <w:r>
        <w:t>The system follows an object-oriented approach:</w:t>
      </w:r>
    </w:p>
    <w:p>
      <w:r>
        <w:t>- Student class: Stores personal and academic information.</w:t>
      </w:r>
    </w:p>
    <w:p>
      <w:r>
        <w:t>- Subject class: Holds individual subject marks and grade.</w:t>
      </w:r>
    </w:p>
    <w:p>
      <w:r>
        <w:t>- Examination class: Stores a list of subjects, computes overall results.</w:t>
      </w:r>
    </w:p>
    <w:p>
      <w:r>
        <w:t>- StudentManagementSystem: Main class containing user menu and control logic.</w:t>
      </w:r>
    </w:p>
    <w:p>
      <w:pPr>
        <w:pStyle w:val="Heading1"/>
      </w:pPr>
      <w:r>
        <w:t>Class Diagrams</w:t>
      </w:r>
    </w:p>
    <w:p>
      <w:r>
        <w:t>Class: Student</w:t>
      </w:r>
    </w:p>
    <w:p>
      <w:r>
        <w:t>-------------------------------</w:t>
      </w:r>
    </w:p>
    <w:p>
      <w:r>
        <w:t>- name: String</w:t>
      </w:r>
    </w:p>
    <w:p>
      <w:r>
        <w:t>- rollNumber: int</w:t>
      </w:r>
    </w:p>
    <w:p>
      <w:r>
        <w:t>- dob: String</w:t>
      </w:r>
    </w:p>
    <w:p>
      <w:r>
        <w:t>- email: String</w:t>
      </w:r>
    </w:p>
    <w:p>
      <w:r>
        <w:t>- studentId: String</w:t>
      </w:r>
    </w:p>
    <w:p>
      <w:r>
        <w:t>- course: String</w:t>
      </w:r>
    </w:p>
    <w:p>
      <w:r>
        <w:t>+ displayDetails(): void</w:t>
      </w:r>
    </w:p>
    <w:p/>
    <w:p>
      <w:r>
        <w:t>Class: Subject</w:t>
      </w:r>
    </w:p>
    <w:p>
      <w:r>
        <w:t>-------------------------------</w:t>
      </w:r>
    </w:p>
    <w:p>
      <w:r>
        <w:t>- name: String</w:t>
      </w:r>
    </w:p>
    <w:p>
      <w:r>
        <w:t>- marks: int</w:t>
      </w:r>
    </w:p>
    <w:p>
      <w:r>
        <w:t>- grade: String</w:t>
      </w:r>
    </w:p>
    <w:p>
      <w:r>
        <w:t>- percentage: double</w:t>
      </w:r>
    </w:p>
    <w:p>
      <w:r>
        <w:t>+ displaySubjectDetails(): void</w:t>
      </w:r>
    </w:p>
    <w:p/>
    <w:p>
      <w:r>
        <w:t>Class: Examination</w:t>
      </w:r>
    </w:p>
    <w:p>
      <w:r>
        <w:t>-------------------------------</w:t>
      </w:r>
    </w:p>
    <w:p>
      <w:r>
        <w:t>- subjects: List&lt;Subject&gt;</w:t>
      </w:r>
    </w:p>
    <w:p>
      <w:r>
        <w:t>- overallPercentage: double</w:t>
      </w:r>
    </w:p>
    <w:p>
      <w:r>
        <w:t>- overallGrade: String</w:t>
      </w:r>
    </w:p>
    <w:p>
      <w:r>
        <w:t>+ addSubject(subject): void</w:t>
      </w:r>
    </w:p>
    <w:p>
      <w:r>
        <w:t>+ displayExamResults(): void</w:t>
      </w:r>
    </w:p>
    <w:p>
      <w:pPr>
        <w:pStyle w:val="Heading1"/>
      </w:pPr>
      <w:r>
        <w:t>Implementation Details</w:t>
      </w:r>
    </w:p>
    <w:p>
      <w:r>
        <w:t>Java collections like ArrayList and HashMap are used for dynamic data storage. Subjects and grades are entered and calculated within the Examination class. Roll number is used as a unique identifier for students. Main menu gives five options: Add Student, Add Exam, View Student, View Results, Exit.</w:t>
      </w:r>
    </w:p>
    <w:p>
      <w:pPr>
        <w:pStyle w:val="Heading1"/>
      </w:pPr>
      <w:r>
        <w:t>Limitations</w:t>
      </w:r>
    </w:p>
    <w:p>
      <w:r>
        <w:t>- No data persistence (e.g., file or database storage), data is lost after program ends.</w:t>
      </w:r>
    </w:p>
    <w:p>
      <w:r>
        <w:t>- No login/authentication mechanism.</w:t>
      </w:r>
    </w:p>
    <w:p>
      <w:r>
        <w:t>- Only 5 subjects are supported per exam entry, not customizable.</w:t>
      </w:r>
    </w:p>
    <w:p>
      <w:pPr>
        <w:pStyle w:val="Heading1"/>
      </w:pPr>
      <w:r>
        <w:t>Future Enhancements</w:t>
      </w:r>
    </w:p>
    <w:p>
      <w:r>
        <w:t>- Integrate file/database for persistent storage.</w:t>
      </w:r>
    </w:p>
    <w:p>
      <w:r>
        <w:t>- Add GUI for better usability.</w:t>
      </w:r>
    </w:p>
    <w:p>
      <w:r>
        <w:t>- Enable editing and deleting records.</w:t>
      </w:r>
    </w:p>
    <w:p>
      <w:r>
        <w:t>- Add authentication and role-based access (e.g., Admin, Student).</w:t>
      </w:r>
    </w:p>
    <w:p>
      <w:r>
        <w:t>- Generate printable reports or transcripts.</w:t>
      </w:r>
    </w:p>
    <w:p>
      <w:pPr>
        <w:pStyle w:val="Heading1"/>
      </w:pPr>
      <w:r>
        <w:t>Conclusion</w:t>
      </w:r>
    </w:p>
    <w:p>
      <w:r>
        <w:t>The Student Management System is a simple, efficient, and modular solution for managing student records and examination results. It lays a solid foundation for further development into a more robust and full-featured academic management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